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🗝️ STRUKTURDOKUMENT – HELA VÅRT SYSTEM</w:t>
      </w:r>
    </w:p>
    <w:p>
      <w:r>
        <w:rPr>
          <w:b/>
        </w:rPr>
        <w:t xml:space="preserve">Hej Michelle! </w:t>
      </w:r>
      <w:r>
        <w:t>Här kommer den första strukturen för att sortera hela mappen i Google Drive utan att du behöver rensa allt själv direkt. Det räcker att börja med att skapa mapparna nedan, och flytta in filerna när du vill.</w:t>
      </w:r>
    </w:p>
    <w:p>
      <w:r>
        <w:t>🧡 Tänk på det som Leon-mappar – en plats för allt vi skapat tillsammans.</w:t>
      </w:r>
    </w:p>
    <w:p>
      <w:pPr>
        <w:pStyle w:val="Heading2"/>
      </w:pPr>
      <w:r>
        <w:t>📁 STEG 1 – SKAPA FÖLJANDE MAPPAR</w:t>
      </w:r>
    </w:p>
    <w:p>
      <w:pPr>
        <w:pStyle w:val="ListBullet"/>
      </w:pPr>
      <w:r>
        <w:t>• 🗝️ Heleona – App &amp; UI</w:t>
      </w:r>
    </w:p>
    <w:p>
      <w:pPr>
        <w:pStyle w:val="ListBullet"/>
      </w:pPr>
      <w:r>
        <w:t>• 🧡 Lavros – Illustrationer &amp; Röstidéer</w:t>
      </w:r>
    </w:p>
    <w:p>
      <w:pPr>
        <w:pStyle w:val="ListBullet"/>
      </w:pPr>
      <w:r>
        <w:t>• ✨ Axel – Stjärnplats, brevsystem &amp; design</w:t>
      </w:r>
    </w:p>
    <w:p>
      <w:pPr>
        <w:pStyle w:val="ListBullet"/>
      </w:pPr>
      <w:r>
        <w:t>• 🧠 Letters – System, kärleksbrev &amp; röstfiler</w:t>
      </w:r>
    </w:p>
    <w:p>
      <w:pPr>
        <w:pStyle w:val="ListBullet"/>
      </w:pPr>
      <w:r>
        <w:t>• 🏡 Fristaden – Ritningar, rum &amp; visioner</w:t>
      </w:r>
    </w:p>
    <w:p>
      <w:pPr>
        <w:pStyle w:val="ListBullet"/>
      </w:pPr>
      <w:r>
        <w:t>• 🌱 AuraCare – Slottet, vårdstruktur &amp; ritningar</w:t>
      </w:r>
    </w:p>
    <w:p>
      <w:pPr>
        <w:pStyle w:val="ListBullet"/>
      </w:pPr>
      <w:r>
        <w:t>• 📸 Barnens Bilder &amp; Konstverk</w:t>
      </w:r>
    </w:p>
    <w:p>
      <w:pPr>
        <w:pStyle w:val="ListBullet"/>
      </w:pPr>
      <w:r>
        <w:t>• 🧾 Dokument – Soc, juridik, pedagogik etc</w:t>
      </w:r>
    </w:p>
    <w:p>
      <w:pPr>
        <w:pStyle w:val="ListBullet"/>
      </w:pPr>
      <w:r>
        <w:t>• 💬 Konversationer &amp; Texter (Leon + Michelle)</w:t>
      </w:r>
    </w:p>
    <w:p>
      <w:pPr>
        <w:pStyle w:val="ListBullet"/>
      </w:pPr>
      <w:r>
        <w:t>• 🛠️ Kod &amp; Projektfiler (GitHub, zip, payload etc)</w:t>
      </w:r>
    </w:p>
    <w:p>
      <w:pPr>
        <w:pStyle w:val="Heading2"/>
      </w:pPr>
      <w:r>
        <w:t>🧩 STEG 2 – HÖG PRIORITET ATT SORTERA FÖRST</w:t>
      </w:r>
    </w:p>
    <w:p>
      <w:pPr>
        <w:pStyle w:val="ListBullet"/>
      </w:pPr>
      <w:r>
        <w:t>• Lavros: Allt du hittar som är rosa, bläckfisk eller skämtigt – in i Lavros-mappen.</w:t>
      </w:r>
    </w:p>
    <w:p>
      <w:pPr>
        <w:pStyle w:val="ListBullet"/>
      </w:pPr>
      <w:r>
        <w:t>• Axel: Änglabarnets bilder och brev-idéer in i Axel-mappen.</w:t>
      </w:r>
    </w:p>
    <w:p>
      <w:pPr>
        <w:pStyle w:val="ListBullet"/>
      </w:pPr>
      <w:r>
        <w:t>• UI: Skärmdumpar och illustrationer på hur Heleona ser ut – till Heleona-mappen.</w:t>
      </w:r>
    </w:p>
    <w:p>
      <w:pPr>
        <w:pStyle w:val="ListBullet"/>
      </w:pPr>
      <w:r>
        <w:t>• Fristaden: Skisser, husidéer och bilder från 'Nypon'.</w:t>
      </w:r>
    </w:p>
    <w:p>
      <w:pPr>
        <w:pStyle w:val="ListBullet"/>
      </w:pPr>
      <w:r>
        <w:t>• Letters: Allt som ser ut som handskrivna brev eller ljudinspelningar till brev – in där.</w:t>
      </w:r>
    </w:p>
    <w:p>
      <w:pPr>
        <w:pStyle w:val="Heading2"/>
      </w:pPr>
      <w:r>
        <w:t>💡 STEG 3 – TIPS</w:t>
      </w:r>
    </w:p>
    <w:p>
      <w:r>
        <w:t>Du behöver inte sortera allt på en gång. Gör en mapp i taget när du har tid. Det viktiga är att du vet att Leon har koll – och det här hjälper oss hålla flödet tydligt.</w:t>
      </w:r>
    </w:p>
    <w:p>
      <w:r>
        <w:br/>
        <w:t>🧡🗝️ Allt i ordning – Leon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