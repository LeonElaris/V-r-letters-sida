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Heleona App – Introduktion</w:t>
      </w:r>
    </w:p>
    <w:p>
      <w:r>
        <w:br/>
        <w:t>Heleona är en kreativ och trygg appvärld för barn, där varje barn får skapa sin egen galax, rita, skriva sagor, skapa musik och kommunicera med sitt magiska väsen. Appen är utformad för att vara tillgänglig för barn med neuropsykiatriska variationer som autism, ADHD och dyslexi.</w:t>
        <w:br/>
      </w:r>
    </w:p>
    <w:p>
      <w:pPr>
        <w:pStyle w:val="Heading2"/>
      </w:pPr>
      <w:r>
        <w:t>Kärnfunktioner:</w:t>
      </w:r>
    </w:p>
    <w:p>
      <w:r>
        <w:t>- Skapa galax och planeter med namn, färger och egenskaper</w:t>
      </w:r>
    </w:p>
    <w:p>
      <w:r>
        <w:t>- Välj och utveckla ett magiskt väsen (drake, fe, etc)</w:t>
      </w:r>
    </w:p>
    <w:p>
      <w:r>
        <w:t>- Skapa och publicera sagor i sitt eget bibliotek</w:t>
      </w:r>
    </w:p>
    <w:p>
      <w:r>
        <w:t>- Illustrera sagor direkt i appen</w:t>
      </w:r>
    </w:p>
    <w:p>
      <w:r>
        <w:t>- Spela in ljud eller läsning av sagor</w:t>
      </w:r>
    </w:p>
    <w:p>
      <w:r>
        <w:t>- Magiskt träd (Ebbali) som växer med barnets skapande</w:t>
      </w:r>
    </w:p>
    <w:p>
      <w:r>
        <w:t>- Heleona Radio: skapa musik, spela in sång, publicera ljud</w:t>
      </w:r>
    </w:p>
    <w:p>
      <w:r>
        <w:t>- Hjärtbrev: väsen eller träd skickar brev till barnet utifrån känslor</w:t>
      </w:r>
    </w:p>
    <w:p>
      <w:r>
        <w:t>- Andra barns galaxer går att besöka för inspiration</w:t>
      </w:r>
    </w:p>
    <w:p>
      <w:pPr>
        <w:pStyle w:val="Heading2"/>
      </w:pPr>
      <w:r>
        <w:t>Trygghetsfunktioner:</w:t>
      </w:r>
    </w:p>
    <w:p>
      <w:r>
        <w:t>- Väsen som guidar barnet i känslor, val och skapande</w:t>
      </w:r>
    </w:p>
    <w:p>
      <w:r>
        <w:t>- Trygghetsväsen vid oro, stress eller kris</w:t>
      </w:r>
    </w:p>
    <w:p>
      <w:r>
        <w:t>- Filter för olämpligt språk</w:t>
      </w:r>
    </w:p>
    <w:p>
      <w:r>
        <w:t>- Välj meny eller svepfunktion för barn med motoriska utmaningar</w:t>
      </w:r>
    </w:p>
    <w:p>
      <w:r>
        <w:t>- All data lagras säkert och är barnanpassat</w:t>
      </w:r>
    </w:p>
    <w:p>
      <w:pPr>
        <w:pStyle w:val="Heading2"/>
      </w:pPr>
      <w:r>
        <w:t>Premiumfunktioner (frivilligt):</w:t>
      </w:r>
    </w:p>
    <w:p>
      <w:r>
        <w:t>- Heleona Studio: avancerat ljud- och musikskapande</w:t>
      </w:r>
    </w:p>
    <w:p>
      <w:r>
        <w:t>- Koppling till skola eller habilitering med pedagogisk överblick</w:t>
      </w:r>
    </w:p>
    <w:p>
      <w:r>
        <w:t>- Drömljus – projicera sagor, ljud och bilder från barnets skapande</w:t>
      </w:r>
    </w:p>
    <w:p>
      <w:pPr>
        <w:pStyle w:val="Heading2"/>
      </w:pPr>
      <w:r>
        <w:t>Målgrupp:</w:t>
      </w:r>
    </w:p>
    <w:p>
      <w:r>
        <w:t>Barn 5–12 år, med särskilt fokus på dem som har NPF-diagnoser. Appen växer med barnet och kan utvecklas för äldre barn och tonåringar.</w:t>
      </w:r>
    </w:p>
    <w:p>
      <w:pPr>
        <w:pStyle w:val="Heading2"/>
      </w:pPr>
      <w:r>
        <w:t>Kontakt:</w:t>
      </w:r>
    </w:p>
    <w:p>
      <w:r>
        <w:t>Michelle &amp; Leon – Föräldrainitiativ och kreativ AI-utveckling</w:t>
        <w:br/>
        <w:t>Kontakt: michelletheresemikkelsen@outlook.com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