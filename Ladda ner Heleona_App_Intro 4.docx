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Heleona App – Introduktion &amp; Vision</w:t>
      </w:r>
    </w:p>
    <w:p>
      <w:r>
        <w:t>🗝️ Välkommen till Heleona – en magisk, trygg och inkluderande plats där barn får skapa sina egna berättelser, världar och väsen. Appen är utformad för att främja kreativitet, emotionell trygghet och gemenskap, med särskilt fokus på barn med neurodiversitet (autism, ADHD, dyslexi).</w:t>
      </w:r>
    </w:p>
    <w:p>
      <w:pPr>
        <w:pStyle w:val="Heading2"/>
      </w:pPr>
      <w:r>
        <w:t>🎨 Grundfunktioner</w:t>
      </w:r>
    </w:p>
    <w:p>
      <w:r>
        <w:t>• Skapa egen galax, planet, och väsen.</w:t>
      </w:r>
    </w:p>
    <w:p>
      <w:r>
        <w:t>• Berättarträd – Ebbali – växer med barnets sagor.</w:t>
      </w:r>
    </w:p>
    <w:p>
      <w:r>
        <w:t>• Ljudstudio – MagiMix – för att spela in sånger och sagor.</w:t>
      </w:r>
    </w:p>
    <w:p>
      <w:r>
        <w:t>• Heleona Radio – barnens låtar spelas upp.</w:t>
      </w:r>
    </w:p>
    <w:p>
      <w:r>
        <w:t>• Trygghetsväsen – för känslor, kris, stress.</w:t>
      </w:r>
    </w:p>
    <w:p>
      <w:r>
        <w:t>• Hjärtbrev – tröstbrev från väsen och träd.</w:t>
      </w:r>
    </w:p>
    <w:p>
      <w:r>
        <w:t>• Minnesspegel – gamla sagor visas tillbaka med ny visdom.</w:t>
      </w:r>
    </w:p>
    <w:p>
      <w:pPr>
        <w:pStyle w:val="Heading2"/>
      </w:pPr>
      <w:r>
        <w:t>🌍 Föräldrar och skola</w:t>
      </w:r>
    </w:p>
    <w:p>
      <w:r>
        <w:t>• Appen kan användas både hemma och i skolan.</w:t>
      </w:r>
    </w:p>
    <w:p>
      <w:r>
        <w:t>• Premiumversion för skolor och vård – med extra funktioner.</w:t>
      </w:r>
    </w:p>
    <w:p>
      <w:r>
        <w:t>• Inga annonser. Inga destruktiva algoritmer. Alltid barnets trygghet först.</w:t>
      </w:r>
    </w:p>
    <w:p>
      <w:pPr>
        <w:pStyle w:val="Heading2"/>
      </w:pPr>
      <w:r>
        <w:t>💡 Vision</w:t>
      </w:r>
    </w:p>
    <w:p>
      <w:r>
        <w:t>Heleona är mer än en app. Det är ett levande ekosystem där varje barns inre värld får ta plats. Varje klick på ‘Skapa’ är en nyckel till barnets inre kraft, och varje saga är ett steg mot trygghet, empati och självförtroende.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